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5A2" w:rsidRDefault="00E5717F" w:rsidP="00A33676">
      <w:pPr>
        <w:pStyle w:val="Title"/>
        <w:jc w:val="center"/>
      </w:pPr>
      <w:proofErr w:type="spellStart"/>
      <w:r w:rsidRPr="00474229">
        <w:rPr>
          <w:rFonts w:ascii="Eras Bold ITC" w:hAnsi="Eras Bold ITC"/>
          <w:b/>
          <w:bCs/>
          <w:color w:val="000000" w:themeColor="text1"/>
          <w:sz w:val="72"/>
          <w:szCs w:val="72"/>
        </w:rPr>
        <w:t>Ehab</w:t>
      </w:r>
      <w:proofErr w:type="spellEnd"/>
      <w:r w:rsidRPr="00474229">
        <w:rPr>
          <w:rFonts w:ascii="Eras Bold ITC" w:hAnsi="Eras Bold ITC"/>
          <w:b/>
          <w:bCs/>
          <w:color w:val="000000" w:themeColor="text1"/>
          <w:sz w:val="72"/>
          <w:szCs w:val="72"/>
        </w:rPr>
        <w:t xml:space="preserve"> </w:t>
      </w:r>
      <w:proofErr w:type="spellStart"/>
      <w:r w:rsidRPr="00474229">
        <w:rPr>
          <w:rFonts w:ascii="Eras Bold ITC" w:hAnsi="Eras Bold ITC"/>
          <w:b/>
          <w:bCs/>
          <w:color w:val="000000" w:themeColor="text1"/>
          <w:sz w:val="72"/>
          <w:szCs w:val="72"/>
        </w:rPr>
        <w:t>Tawfik</w:t>
      </w:r>
      <w:proofErr w:type="spellEnd"/>
      <w:r w:rsidR="00A97AA4" w:rsidRPr="00474229">
        <w:rPr>
          <w:color w:val="000000" w:themeColor="text1"/>
          <w:sz w:val="56"/>
          <w:szCs w:val="56"/>
        </w:rPr>
        <w:t xml:space="preserve"> </w:t>
      </w:r>
      <w:r w:rsidR="00A97AA4">
        <w:br/>
      </w:r>
      <w:r w:rsidR="00A97AA4" w:rsidRPr="00474229">
        <w:rPr>
          <w:rFonts w:ascii="Eras Bold ITC" w:hAnsi="Eras Bold ITC"/>
          <w:color w:val="404040" w:themeColor="text1" w:themeTint="BF"/>
          <w:sz w:val="36"/>
          <w:szCs w:val="36"/>
        </w:rPr>
        <w:t>Game Developer</w:t>
      </w:r>
    </w:p>
    <w:p w:rsidR="000915A2" w:rsidRPr="004D4CC0" w:rsidRDefault="003C29FF" w:rsidP="00A33676">
      <w:pPr>
        <w:jc w:val="center"/>
        <w:rPr>
          <w:b/>
          <w:bCs/>
        </w:rPr>
      </w:pPr>
      <w:proofErr w:type="spellStart"/>
      <w:r w:rsidRPr="003C29FF">
        <w:rPr>
          <w:b/>
          <w:bCs/>
        </w:rPr>
        <w:t>Damanhour</w:t>
      </w:r>
      <w:proofErr w:type="spellEnd"/>
      <w:r w:rsidRPr="003C29FF">
        <w:rPr>
          <w:b/>
          <w:bCs/>
        </w:rPr>
        <w:t xml:space="preserve">, </w:t>
      </w:r>
      <w:proofErr w:type="spellStart"/>
      <w:r w:rsidRPr="003C29FF">
        <w:rPr>
          <w:b/>
          <w:bCs/>
        </w:rPr>
        <w:t>Beheira</w:t>
      </w:r>
      <w:proofErr w:type="spellEnd"/>
      <w:r w:rsidRPr="003C29FF">
        <w:rPr>
          <w:b/>
          <w:bCs/>
        </w:rPr>
        <w:t>, Egypt</w:t>
      </w:r>
      <w:r>
        <w:rPr>
          <w:b/>
          <w:bCs/>
        </w:rPr>
        <w:t xml:space="preserve"> </w:t>
      </w:r>
      <w:r w:rsidR="00E5717F" w:rsidRPr="004D4CC0">
        <w:rPr>
          <w:b/>
          <w:bCs/>
        </w:rPr>
        <w:t>| (+20) 101-861-6456 | ehabelbwab75@gmail.com</w:t>
      </w:r>
    </w:p>
    <w:p w:rsidR="000915A2" w:rsidRPr="008E44BA" w:rsidRDefault="00E5717F">
      <w:pPr>
        <w:pStyle w:val="Heading1"/>
        <w:rPr>
          <w:sz w:val="36"/>
          <w:szCs w:val="36"/>
        </w:rPr>
      </w:pPr>
      <w:r w:rsidRPr="008E44BA">
        <w:rPr>
          <w:sz w:val="36"/>
          <w:szCs w:val="36"/>
        </w:rPr>
        <w:t>Summary</w:t>
      </w:r>
    </w:p>
    <w:p w:rsidR="001B3BE7" w:rsidRDefault="0091067A" w:rsidP="0014324F">
      <w:pPr>
        <w:rPr>
          <w:sz w:val="21"/>
          <w:szCs w:val="21"/>
        </w:rPr>
      </w:pPr>
      <w:r w:rsidRPr="00E5717F">
        <w:rPr>
          <w:sz w:val="21"/>
          <w:szCs w:val="21"/>
        </w:rPr>
        <w:t xml:space="preserve">Game Developer with </w:t>
      </w:r>
      <w:r w:rsidRPr="00E5717F">
        <w:rPr>
          <w:rStyle w:val="Strong"/>
          <w:sz w:val="21"/>
          <w:szCs w:val="21"/>
        </w:rPr>
        <w:t>4+ years of experience</w:t>
      </w:r>
      <w:r w:rsidRPr="00E5717F">
        <w:rPr>
          <w:sz w:val="21"/>
          <w:szCs w:val="21"/>
        </w:rPr>
        <w:t xml:space="preserve"> creating engaging games for </w:t>
      </w:r>
      <w:r w:rsidR="00E5717F">
        <w:rPr>
          <w:rStyle w:val="Strong"/>
          <w:sz w:val="21"/>
          <w:szCs w:val="21"/>
        </w:rPr>
        <w:t>Android and iOS.</w:t>
      </w:r>
      <w:r w:rsidRPr="00E5717F">
        <w:rPr>
          <w:sz w:val="21"/>
          <w:szCs w:val="21"/>
        </w:rPr>
        <w:br/>
        <w:t xml:space="preserve">Passionate about building </w:t>
      </w:r>
      <w:r w:rsidRPr="00E5717F">
        <w:rPr>
          <w:rStyle w:val="Strong"/>
          <w:sz w:val="21"/>
          <w:szCs w:val="21"/>
        </w:rPr>
        <w:t>fun, visually polished, and performance-optimized gaming experiences</w:t>
      </w:r>
      <w:r w:rsidRPr="00E5717F">
        <w:rPr>
          <w:sz w:val="21"/>
          <w:szCs w:val="21"/>
        </w:rPr>
        <w:t xml:space="preserve"> through collaboration and continuous learning.</w:t>
      </w:r>
      <w:r w:rsidRPr="00E5717F">
        <w:rPr>
          <w:sz w:val="21"/>
          <w:szCs w:val="21"/>
        </w:rPr>
        <w:br/>
      </w:r>
      <w:r w:rsidR="0014324F">
        <w:t xml:space="preserve">Able to collaborate effectively in both </w:t>
      </w:r>
      <w:r w:rsidR="0014324F" w:rsidRPr="0006360A">
        <w:rPr>
          <w:b/>
          <w:bCs/>
        </w:rPr>
        <w:t>English</w:t>
      </w:r>
      <w:r w:rsidR="0014324F">
        <w:t xml:space="preserve"> and </w:t>
      </w:r>
      <w:r w:rsidR="0014324F" w:rsidRPr="0006360A">
        <w:rPr>
          <w:b/>
          <w:bCs/>
        </w:rPr>
        <w:t>Arabic</w:t>
      </w:r>
      <w:r w:rsidR="0014324F">
        <w:t xml:space="preserve"> environments.</w:t>
      </w:r>
    </w:p>
    <w:p w:rsidR="00296526" w:rsidRPr="00E5717F" w:rsidRDefault="00296526" w:rsidP="00296526">
      <w:pPr>
        <w:rPr>
          <w:sz w:val="21"/>
          <w:szCs w:val="21"/>
        </w:rPr>
      </w:pPr>
      <w:r w:rsidRPr="003C3845">
        <w:rPr>
          <w:rFonts w:asciiTheme="majorBidi" w:hAnsiTheme="majorBidi" w:cstheme="majorBidi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0766D76" wp14:editId="0A522A67">
                <wp:simplePos x="0" y="0"/>
                <wp:positionH relativeFrom="column">
                  <wp:posOffset>41189</wp:posOffset>
                </wp:positionH>
                <wp:positionV relativeFrom="paragraph">
                  <wp:posOffset>136319</wp:posOffset>
                </wp:positionV>
                <wp:extent cx="91440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4BBA1F" id="Straight Connector 9" o:spid="_x0000_s1026" style="position:absolute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25pt,10.75pt" to="75.2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" strokecolor="black [3200]" strokeweight="2pt"/>
            </w:pict>
          </mc:Fallback>
        </mc:AlternateContent>
      </w:r>
    </w:p>
    <w:p w:rsidR="000915A2" w:rsidRPr="008E44BA" w:rsidRDefault="00E5717F">
      <w:pPr>
        <w:pStyle w:val="Heading1"/>
        <w:rPr>
          <w:sz w:val="36"/>
          <w:szCs w:val="36"/>
        </w:rPr>
      </w:pPr>
      <w:r w:rsidRPr="008E44BA">
        <w:rPr>
          <w:sz w:val="36"/>
          <w:szCs w:val="36"/>
        </w:rPr>
        <w:t>Skills</w:t>
      </w:r>
    </w:p>
    <w:p w:rsidR="00281A25" w:rsidRPr="00E5717F" w:rsidRDefault="00281A25" w:rsidP="00281A25">
      <w:pPr>
        <w:rPr>
          <w:sz w:val="21"/>
          <w:szCs w:val="21"/>
        </w:rPr>
      </w:pPr>
      <w:r w:rsidRPr="003C3845">
        <w:rPr>
          <w:rFonts w:ascii="Arial" w:hAnsi="Arial" w:cs="Arial"/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429895</wp:posOffset>
                </wp:positionV>
                <wp:extent cx="9144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30EE38" id="Straight Connector 5" o:spid="_x0000_s1026" style="position:absolute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55pt,33.85pt" to="75.5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" strokecolor="black [3213]" strokeweight="2pt"/>
            </w:pict>
          </mc:Fallback>
        </mc:AlternateContent>
      </w:r>
      <w:r w:rsidR="00D24FE4" w:rsidRPr="00E5717F">
        <w:rPr>
          <w:sz w:val="21"/>
          <w:szCs w:val="21"/>
        </w:rPr>
        <w:t xml:space="preserve">Unity | C# </w:t>
      </w:r>
      <w:r w:rsidR="00E5717F" w:rsidRPr="00E5717F">
        <w:rPr>
          <w:sz w:val="21"/>
          <w:szCs w:val="21"/>
        </w:rPr>
        <w:t xml:space="preserve">| 3D Modeling | 2D </w:t>
      </w:r>
      <w:r w:rsidR="00D24FE4" w:rsidRPr="00E5717F">
        <w:rPr>
          <w:sz w:val="21"/>
          <w:szCs w:val="21"/>
        </w:rPr>
        <w:t>design</w:t>
      </w:r>
      <w:r w:rsidR="00E02EF4">
        <w:rPr>
          <w:sz w:val="21"/>
          <w:szCs w:val="21"/>
        </w:rPr>
        <w:t xml:space="preserve"> | VFX | SFX </w:t>
      </w:r>
      <w:r w:rsidR="00E5717F" w:rsidRPr="00E5717F">
        <w:rPr>
          <w:sz w:val="21"/>
          <w:szCs w:val="21"/>
        </w:rPr>
        <w:t>| Problem Solving</w:t>
      </w:r>
      <w:r w:rsidR="001B3BE7">
        <w:rPr>
          <w:sz w:val="21"/>
          <w:szCs w:val="21"/>
        </w:rPr>
        <w:br/>
      </w:r>
    </w:p>
    <w:p w:rsidR="000915A2" w:rsidRPr="008E44BA" w:rsidRDefault="00E5717F">
      <w:pPr>
        <w:pStyle w:val="Heading1"/>
        <w:rPr>
          <w:sz w:val="36"/>
          <w:szCs w:val="36"/>
        </w:rPr>
      </w:pPr>
      <w:r w:rsidRPr="008E44BA">
        <w:rPr>
          <w:sz w:val="36"/>
          <w:szCs w:val="36"/>
        </w:rPr>
        <w:t>Experience</w:t>
      </w:r>
      <w:bookmarkStart w:id="0" w:name="_GoBack"/>
      <w:bookmarkEnd w:id="0"/>
    </w:p>
    <w:p w:rsidR="000915A2" w:rsidRPr="00E5717F" w:rsidRDefault="00E5717F" w:rsidP="00343A7A">
      <w:pPr>
        <w:rPr>
          <w:i/>
          <w:sz w:val="21"/>
          <w:szCs w:val="21"/>
        </w:rPr>
      </w:pPr>
      <w:r w:rsidRPr="00E5717F">
        <w:rPr>
          <w:b/>
          <w:sz w:val="21"/>
          <w:szCs w:val="21"/>
        </w:rPr>
        <w:t xml:space="preserve">Game Developer – </w:t>
      </w:r>
      <w:proofErr w:type="spellStart"/>
      <w:r w:rsidRPr="00E5717F">
        <w:rPr>
          <w:b/>
          <w:sz w:val="21"/>
          <w:szCs w:val="21"/>
        </w:rPr>
        <w:t>Sneet</w:t>
      </w:r>
      <w:proofErr w:type="spellEnd"/>
      <w:r w:rsidRPr="00E5717F">
        <w:rPr>
          <w:b/>
          <w:sz w:val="21"/>
          <w:szCs w:val="21"/>
        </w:rPr>
        <w:t xml:space="preserve"> Games</w:t>
      </w:r>
      <w:r w:rsidRPr="00E5717F">
        <w:rPr>
          <w:i/>
          <w:sz w:val="21"/>
          <w:szCs w:val="21"/>
        </w:rPr>
        <w:t xml:space="preserve"> | </w:t>
      </w:r>
      <w:r w:rsidR="00343A7A">
        <w:rPr>
          <w:i/>
          <w:sz w:val="21"/>
          <w:szCs w:val="21"/>
        </w:rPr>
        <w:t>Feb</w:t>
      </w:r>
      <w:r w:rsidRPr="00E5717F">
        <w:rPr>
          <w:i/>
          <w:sz w:val="21"/>
          <w:szCs w:val="21"/>
        </w:rPr>
        <w:t xml:space="preserve"> 202</w:t>
      </w:r>
      <w:r w:rsidR="00F054EC">
        <w:rPr>
          <w:i/>
          <w:sz w:val="21"/>
          <w:szCs w:val="21"/>
        </w:rPr>
        <w:t>4</w:t>
      </w:r>
      <w:r w:rsidRPr="00E5717F">
        <w:rPr>
          <w:i/>
          <w:sz w:val="21"/>
          <w:szCs w:val="21"/>
        </w:rPr>
        <w:t xml:space="preserve"> – Present</w:t>
      </w:r>
    </w:p>
    <w:p w:rsidR="00B74DEE" w:rsidRPr="00E5717F" w:rsidRDefault="00B74DEE" w:rsidP="00B74DEE">
      <w:pPr>
        <w:pStyle w:val="ListParagraph"/>
        <w:numPr>
          <w:ilvl w:val="0"/>
          <w:numId w:val="10"/>
        </w:numPr>
        <w:rPr>
          <w:iCs/>
          <w:sz w:val="21"/>
          <w:szCs w:val="21"/>
        </w:rPr>
      </w:pPr>
      <w:r w:rsidRPr="00E5717F">
        <w:rPr>
          <w:sz w:val="21"/>
          <w:szCs w:val="21"/>
        </w:rPr>
        <w:t xml:space="preserve">Continuing independent development under the </w:t>
      </w:r>
      <w:proofErr w:type="spellStart"/>
      <w:r w:rsidRPr="00E5717F">
        <w:rPr>
          <w:sz w:val="21"/>
          <w:szCs w:val="21"/>
        </w:rPr>
        <w:t>Sneet</w:t>
      </w:r>
      <w:proofErr w:type="spellEnd"/>
      <w:r w:rsidRPr="00E5717F">
        <w:rPr>
          <w:sz w:val="21"/>
          <w:szCs w:val="21"/>
        </w:rPr>
        <w:t xml:space="preserve"> Games name, focusing on designing and developing better games wi</w:t>
      </w:r>
      <w:r w:rsidR="00EF51AC">
        <w:rPr>
          <w:sz w:val="21"/>
          <w:szCs w:val="21"/>
        </w:rPr>
        <w:t>th enhanced player experiences.</w:t>
      </w:r>
    </w:p>
    <w:p w:rsidR="000915A2" w:rsidRPr="00E5717F" w:rsidRDefault="00E5717F" w:rsidP="00343A7A">
      <w:pPr>
        <w:rPr>
          <w:i/>
          <w:sz w:val="21"/>
          <w:szCs w:val="21"/>
        </w:rPr>
      </w:pPr>
      <w:r w:rsidRPr="00E5717F">
        <w:rPr>
          <w:b/>
          <w:sz w:val="21"/>
          <w:szCs w:val="21"/>
        </w:rPr>
        <w:t>Game Developer – Squid Gun Studio (Remote)</w:t>
      </w:r>
      <w:r w:rsidRPr="00E5717F">
        <w:rPr>
          <w:i/>
          <w:sz w:val="21"/>
          <w:szCs w:val="21"/>
        </w:rPr>
        <w:t xml:space="preserve"> | </w:t>
      </w:r>
      <w:r w:rsidR="0045334F">
        <w:rPr>
          <w:rFonts w:ascii="Arial" w:hAnsi="Arial" w:cs="Arial"/>
          <w:i/>
          <w:iCs/>
          <w:color w:val="202122"/>
          <w:shd w:val="clear" w:color="auto" w:fill="FFFFFF"/>
        </w:rPr>
        <w:t xml:space="preserve">Apr </w:t>
      </w:r>
      <w:r w:rsidRPr="00E5717F">
        <w:rPr>
          <w:i/>
          <w:sz w:val="21"/>
          <w:szCs w:val="21"/>
        </w:rPr>
        <w:t>202</w:t>
      </w:r>
      <w:r w:rsidR="00343A7A">
        <w:rPr>
          <w:i/>
          <w:sz w:val="21"/>
          <w:szCs w:val="21"/>
        </w:rPr>
        <w:t>2</w:t>
      </w:r>
      <w:r w:rsidRPr="00E5717F">
        <w:rPr>
          <w:i/>
          <w:sz w:val="21"/>
          <w:szCs w:val="21"/>
        </w:rPr>
        <w:t xml:space="preserve"> – </w:t>
      </w:r>
      <w:r w:rsidR="00343A7A">
        <w:rPr>
          <w:i/>
          <w:sz w:val="21"/>
          <w:szCs w:val="21"/>
        </w:rPr>
        <w:t>Jan</w:t>
      </w:r>
      <w:r w:rsidRPr="00E5717F">
        <w:rPr>
          <w:i/>
          <w:sz w:val="21"/>
          <w:szCs w:val="21"/>
        </w:rPr>
        <w:t xml:space="preserve"> 202</w:t>
      </w:r>
      <w:r w:rsidR="00343A7A">
        <w:rPr>
          <w:i/>
          <w:sz w:val="21"/>
          <w:szCs w:val="21"/>
        </w:rPr>
        <w:t>4</w:t>
      </w:r>
    </w:p>
    <w:p w:rsidR="00B74DEE" w:rsidRPr="00E5717F" w:rsidRDefault="00B74DEE" w:rsidP="00B74DEE">
      <w:pPr>
        <w:pStyle w:val="ListParagraph"/>
        <w:numPr>
          <w:ilvl w:val="0"/>
          <w:numId w:val="10"/>
        </w:numPr>
        <w:rPr>
          <w:iCs/>
          <w:sz w:val="21"/>
          <w:szCs w:val="21"/>
        </w:rPr>
      </w:pPr>
      <w:r w:rsidRPr="00E5717F">
        <w:rPr>
          <w:sz w:val="21"/>
          <w:szCs w:val="21"/>
        </w:rPr>
        <w:t>Worked remotely as part of a collaborative team to design new game ideas and mechanics. Contributed to gameplay design, code optimization, and overall visual polish to enhance game quality.</w:t>
      </w:r>
    </w:p>
    <w:p w:rsidR="000915A2" w:rsidRPr="00E5717F" w:rsidRDefault="00E5717F" w:rsidP="00AA7FBD">
      <w:pPr>
        <w:rPr>
          <w:i/>
          <w:sz w:val="21"/>
          <w:szCs w:val="21"/>
        </w:rPr>
      </w:pPr>
      <w:r w:rsidRPr="00E5717F">
        <w:rPr>
          <w:b/>
          <w:sz w:val="21"/>
          <w:szCs w:val="21"/>
        </w:rPr>
        <w:t>Game Developer – Game 4 Life (Remote)</w:t>
      </w:r>
      <w:r w:rsidRPr="00E5717F">
        <w:rPr>
          <w:i/>
          <w:sz w:val="21"/>
          <w:szCs w:val="21"/>
        </w:rPr>
        <w:t xml:space="preserve"> | </w:t>
      </w:r>
      <w:r w:rsidR="00AA7FBD">
        <w:rPr>
          <w:rFonts w:ascii="Arial" w:hAnsi="Arial" w:cs="Arial"/>
          <w:i/>
          <w:iCs/>
          <w:color w:val="202122"/>
          <w:shd w:val="clear" w:color="auto" w:fill="FFFFFF"/>
        </w:rPr>
        <w:t xml:space="preserve">Jun </w:t>
      </w:r>
      <w:r w:rsidRPr="00E5717F">
        <w:rPr>
          <w:i/>
          <w:sz w:val="21"/>
          <w:szCs w:val="21"/>
        </w:rPr>
        <w:t>2020 – Mar 2021</w:t>
      </w:r>
    </w:p>
    <w:p w:rsidR="005F6D8D" w:rsidRPr="00E5717F" w:rsidRDefault="005F6D8D" w:rsidP="005F6D8D">
      <w:pPr>
        <w:pStyle w:val="ListParagraph"/>
        <w:numPr>
          <w:ilvl w:val="0"/>
          <w:numId w:val="10"/>
        </w:numPr>
        <w:rPr>
          <w:iCs/>
          <w:sz w:val="21"/>
          <w:szCs w:val="21"/>
        </w:rPr>
      </w:pPr>
      <w:r w:rsidRPr="00E5717F">
        <w:rPr>
          <w:sz w:val="21"/>
          <w:szCs w:val="21"/>
        </w:rPr>
        <w:t>Gained valuable remote experience collaborating with a team to develop optimized, high -quality games with creative gameplay solutions.</w:t>
      </w:r>
    </w:p>
    <w:p w:rsidR="000915A2" w:rsidRPr="00E5717F" w:rsidRDefault="00E5717F">
      <w:pPr>
        <w:rPr>
          <w:i/>
          <w:sz w:val="21"/>
          <w:szCs w:val="21"/>
        </w:rPr>
      </w:pPr>
      <w:r w:rsidRPr="00E5717F">
        <w:rPr>
          <w:b/>
          <w:sz w:val="21"/>
          <w:szCs w:val="21"/>
        </w:rPr>
        <w:t xml:space="preserve">Game Developer – </w:t>
      </w:r>
      <w:proofErr w:type="spellStart"/>
      <w:r w:rsidRPr="00E5717F">
        <w:rPr>
          <w:b/>
          <w:sz w:val="21"/>
          <w:szCs w:val="21"/>
        </w:rPr>
        <w:t>EtE</w:t>
      </w:r>
      <w:proofErr w:type="spellEnd"/>
      <w:r w:rsidRPr="00E5717F">
        <w:rPr>
          <w:b/>
          <w:sz w:val="21"/>
          <w:szCs w:val="21"/>
        </w:rPr>
        <w:t xml:space="preserve"> Studio</w:t>
      </w:r>
      <w:r w:rsidRPr="00E5717F">
        <w:rPr>
          <w:i/>
          <w:sz w:val="21"/>
          <w:szCs w:val="21"/>
        </w:rPr>
        <w:t xml:space="preserve"> | Apr 2019 – May 2020</w:t>
      </w:r>
    </w:p>
    <w:p w:rsidR="001B3BE7" w:rsidRPr="00281A25" w:rsidRDefault="002A0896" w:rsidP="00281A25">
      <w:pPr>
        <w:pStyle w:val="ListParagraph"/>
        <w:numPr>
          <w:ilvl w:val="0"/>
          <w:numId w:val="10"/>
        </w:numPr>
        <w:rPr>
          <w:iCs/>
          <w:sz w:val="21"/>
          <w:szCs w:val="21"/>
        </w:rPr>
      </w:pPr>
      <w:r w:rsidRPr="00E5717F">
        <w:rPr>
          <w:sz w:val="21"/>
          <w:szCs w:val="21"/>
        </w:rPr>
        <w:t xml:space="preserve">Founded </w:t>
      </w:r>
      <w:proofErr w:type="spellStart"/>
      <w:r w:rsidRPr="00E5717F">
        <w:rPr>
          <w:sz w:val="21"/>
          <w:szCs w:val="21"/>
        </w:rPr>
        <w:t>EtE</w:t>
      </w:r>
      <w:proofErr w:type="spellEnd"/>
      <w:r w:rsidRPr="00E5717F">
        <w:rPr>
          <w:sz w:val="21"/>
          <w:szCs w:val="21"/>
        </w:rPr>
        <w:t xml:space="preserve"> Studio, developing small-scale games, exploring advanced game logic, and programming techniques.</w:t>
      </w:r>
    </w:p>
    <w:p w:rsidR="00281A25" w:rsidRPr="00281A25" w:rsidRDefault="00281A25" w:rsidP="00281A25">
      <w:pPr>
        <w:rPr>
          <w:iCs/>
          <w:sz w:val="21"/>
          <w:szCs w:val="21"/>
        </w:rPr>
      </w:pPr>
      <w:r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35D2EC0" wp14:editId="48D73359">
                <wp:simplePos x="0" y="0"/>
                <wp:positionH relativeFrom="column">
                  <wp:posOffset>41189</wp:posOffset>
                </wp:positionH>
                <wp:positionV relativeFrom="paragraph">
                  <wp:posOffset>136319</wp:posOffset>
                </wp:positionV>
                <wp:extent cx="9144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338531" id="Straight Connector 8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25pt,10.75pt" to="75.25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" strokecolor="black [3200]" strokeweight="2pt"/>
            </w:pict>
          </mc:Fallback>
        </mc:AlternateContent>
      </w:r>
    </w:p>
    <w:p w:rsidR="000915A2" w:rsidRPr="008E44BA" w:rsidRDefault="00E5717F">
      <w:pPr>
        <w:pStyle w:val="Heading1"/>
        <w:rPr>
          <w:sz w:val="36"/>
          <w:szCs w:val="36"/>
        </w:rPr>
      </w:pPr>
      <w:r w:rsidRPr="008E44BA">
        <w:rPr>
          <w:sz w:val="36"/>
          <w:szCs w:val="36"/>
        </w:rPr>
        <w:t>Education</w:t>
      </w:r>
    </w:p>
    <w:p w:rsidR="000915A2" w:rsidRPr="00E5717F" w:rsidRDefault="00E5717F">
      <w:pPr>
        <w:rPr>
          <w:sz w:val="21"/>
          <w:szCs w:val="21"/>
        </w:rPr>
      </w:pPr>
      <w:r w:rsidRPr="00E5717F">
        <w:rPr>
          <w:sz w:val="21"/>
          <w:szCs w:val="21"/>
        </w:rPr>
        <w:t>Bachelor of Computers and Information</w:t>
      </w:r>
      <w:r w:rsidRPr="00E5717F">
        <w:rPr>
          <w:sz w:val="21"/>
          <w:szCs w:val="21"/>
        </w:rPr>
        <w:br/>
        <w:t xml:space="preserve">Tanta University, Egypt </w:t>
      </w:r>
      <w:r w:rsidRPr="00E5717F">
        <w:rPr>
          <w:i/>
          <w:iCs/>
          <w:sz w:val="21"/>
          <w:szCs w:val="21"/>
        </w:rPr>
        <w:t>| Aug 2019 – Jul 2023</w:t>
      </w:r>
    </w:p>
    <w:sectPr w:rsidR="000915A2" w:rsidRPr="00E5717F" w:rsidSect="00177EE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76646EA"/>
    <w:multiLevelType w:val="hybridMultilevel"/>
    <w:tmpl w:val="277AB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360A"/>
    <w:rsid w:val="000915A2"/>
    <w:rsid w:val="00093C6B"/>
    <w:rsid w:val="0014324F"/>
    <w:rsid w:val="0015074B"/>
    <w:rsid w:val="00177EE9"/>
    <w:rsid w:val="001B3BE7"/>
    <w:rsid w:val="002059AB"/>
    <w:rsid w:val="0027110F"/>
    <w:rsid w:val="002767FD"/>
    <w:rsid w:val="00281019"/>
    <w:rsid w:val="00281A25"/>
    <w:rsid w:val="0029639D"/>
    <w:rsid w:val="00296526"/>
    <w:rsid w:val="002A0896"/>
    <w:rsid w:val="00326F90"/>
    <w:rsid w:val="00343A7A"/>
    <w:rsid w:val="003734C9"/>
    <w:rsid w:val="003C29FF"/>
    <w:rsid w:val="003C3845"/>
    <w:rsid w:val="0045334F"/>
    <w:rsid w:val="00474229"/>
    <w:rsid w:val="004D4CC0"/>
    <w:rsid w:val="005A304D"/>
    <w:rsid w:val="005D014E"/>
    <w:rsid w:val="005F6D8D"/>
    <w:rsid w:val="00635CBE"/>
    <w:rsid w:val="00640C79"/>
    <w:rsid w:val="00745324"/>
    <w:rsid w:val="007F0740"/>
    <w:rsid w:val="0081315A"/>
    <w:rsid w:val="008213CE"/>
    <w:rsid w:val="008E44BA"/>
    <w:rsid w:val="008F5B1A"/>
    <w:rsid w:val="0091067A"/>
    <w:rsid w:val="00993210"/>
    <w:rsid w:val="00A33676"/>
    <w:rsid w:val="00A3572E"/>
    <w:rsid w:val="00A97AA4"/>
    <w:rsid w:val="00AA1D8D"/>
    <w:rsid w:val="00AA7FBD"/>
    <w:rsid w:val="00B11341"/>
    <w:rsid w:val="00B47730"/>
    <w:rsid w:val="00B74DEE"/>
    <w:rsid w:val="00C50497"/>
    <w:rsid w:val="00C66FA8"/>
    <w:rsid w:val="00CB0664"/>
    <w:rsid w:val="00D24FE4"/>
    <w:rsid w:val="00D91ED0"/>
    <w:rsid w:val="00E02EF4"/>
    <w:rsid w:val="00E5717F"/>
    <w:rsid w:val="00EF31F2"/>
    <w:rsid w:val="00EF51AC"/>
    <w:rsid w:val="00F054EC"/>
    <w:rsid w:val="00FC693F"/>
    <w:rsid w:val="00FD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F605790-6EB7-41F9-A58A-226456AC9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B4C9D36-C726-4579-B772-E736BF5D3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P_C</cp:lastModifiedBy>
  <cp:revision>48</cp:revision>
  <dcterms:created xsi:type="dcterms:W3CDTF">2013-12-23T23:15:00Z</dcterms:created>
  <dcterms:modified xsi:type="dcterms:W3CDTF">2025-10-20T08:38:00Z</dcterms:modified>
  <cp:category/>
</cp:coreProperties>
</file>